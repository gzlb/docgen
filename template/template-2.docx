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Title: {Title}</w:t>
      </w:r>
    </w:p>
    <w:p>
      <w:r>
        <w:t>Hello, {Name}. Welcome to {City}.</w:t>
      </w:r>
    </w:p>
    <w:p>
      <w:r>
        <w:t>Today's date is {Date}.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{Name}</w:t>
            </w:r>
          </w:p>
        </w:tc>
        <w:tc>
          <w:tcPr>
            <w:tcW w:type="dxa" w:w="2880"/>
          </w:tcPr>
          <w:p>
            <w:r>
              <w:t>{Age}</w:t>
            </w:r>
          </w:p>
        </w:tc>
        <w:tc>
          <w:tcPr>
            <w:tcW w:type="dxa" w:w="2880"/>
          </w:tcPr>
          <w:p>
            <w:r>
              <w:t>{City}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Footer: {FooterPlaceholder}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Header: {HeaderPlaceholder}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