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Title: Test Document</w:t>
      </w:r>
    </w:p>
    <w:p>
      <w:r>
        <w:t>Hello, John Doe. Welcome to New York.</w:t>
      </w:r>
    </w:p>
    <w:p>
      <w:r>
        <w:t>Today's date is 2024-12-20.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Footer: Footer Content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Header: Header Content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